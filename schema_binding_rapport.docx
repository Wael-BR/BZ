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568DE8" w14:textId="77777777" w:rsidR="00553434" w:rsidRDefault="00000000" w:rsidP="004735DD">
      <w:pPr>
        <w:pStyle w:val="Title"/>
      </w:pPr>
      <w:r>
        <w:t>Rapport du Projet</w:t>
      </w:r>
    </w:p>
    <w:p w14:paraId="7E8EE1FB" w14:textId="77777777" w:rsidR="00553434" w:rsidRDefault="00000000" w:rsidP="004735DD">
      <w:pPr>
        <w:pStyle w:val="Title"/>
      </w:pPr>
      <w:r>
        <w:t>Rapport du Projet : Liaison de Schéma et Génération de JSON via JAXB dans Spring Boot</w:t>
      </w:r>
    </w:p>
    <w:p w14:paraId="4A805F2E" w14:textId="44F4F562" w:rsidR="00553434" w:rsidRDefault="004735DD" w:rsidP="004735DD">
      <w:pPr>
        <w:pStyle w:val="Heading1"/>
      </w:pPr>
      <w:proofErr w:type="spellStart"/>
      <w:r>
        <w:t>Overvieaw</w:t>
      </w:r>
      <w:proofErr w:type="spellEnd"/>
    </w:p>
    <w:p w14:paraId="39D0516F" w14:textId="77777777" w:rsidR="00553434" w:rsidRDefault="00000000">
      <w:r>
        <w:t>Ce projet Spring Boot fournit un cadre pour générer dynamiquement un fichier pom.xml qui lie des fichiers XSD (XML Schema Definition) à des classes Java en utilisant JAXB. Il prend également en charge la conversion de ces objets générés par JAXB en JSON et expose les utilitaires associés via des points de terminaison REST.</w:t>
      </w:r>
    </w:p>
    <w:p w14:paraId="07D0F47B" w14:textId="77777777" w:rsidR="00553434" w:rsidRDefault="00000000" w:rsidP="004735DD">
      <w:pPr>
        <w:pStyle w:val="Heading1"/>
      </w:pPr>
      <w:r>
        <w:t>Configuration du Serveur</w:t>
      </w:r>
    </w:p>
    <w:p w14:paraId="763FCE66" w14:textId="77777777" w:rsidR="00553434" w:rsidRDefault="00000000">
      <w:r>
        <w:t>- Port : 8098</w:t>
      </w:r>
    </w:p>
    <w:p w14:paraId="08DE1658" w14:textId="77777777" w:rsidR="00553434" w:rsidRDefault="00000000">
      <w:r>
        <w:t>- URL de base : http://localhost:8098</w:t>
      </w:r>
    </w:p>
    <w:p w14:paraId="4B0BE80A" w14:textId="77777777" w:rsidR="00553434" w:rsidRDefault="00000000" w:rsidP="004735DD">
      <w:pPr>
        <w:pStyle w:val="Heading1"/>
      </w:pPr>
      <w:r>
        <w:t>Gestion des fichiers XSD</w:t>
      </w:r>
    </w:p>
    <w:p w14:paraId="22D198B5" w14:textId="77777777" w:rsidR="00553434" w:rsidRDefault="00000000">
      <w:r>
        <w:t>- Emplacement : Tous les fichiers .xsd sont placés dans src/main/resources/xsd.</w:t>
      </w:r>
    </w:p>
    <w:p w14:paraId="5DDC1FC2" w14:textId="77777777" w:rsidR="00553434" w:rsidRDefault="00000000">
      <w:r>
        <w:t>- Objectif : Générer des classes Java via JAXB, qui sont ensuite sérialisées en JSON.</w:t>
      </w:r>
    </w:p>
    <w:p w14:paraId="60BB44AB" w14:textId="77777777" w:rsidR="00553434" w:rsidRPr="004735DD" w:rsidRDefault="00000000">
      <w:pPr>
        <w:rPr>
          <w:rFonts w:asciiTheme="majorHAnsi" w:eastAsiaTheme="majorEastAsia" w:hAnsiTheme="majorHAnsi" w:cstheme="majorBidi"/>
          <w:b/>
          <w:bCs/>
          <w:color w:val="365F91" w:themeColor="accent1" w:themeShade="BF"/>
          <w:sz w:val="28"/>
          <w:szCs w:val="28"/>
        </w:rPr>
      </w:pPr>
      <w:r w:rsidRPr="004735DD">
        <w:rPr>
          <w:rFonts w:asciiTheme="majorHAnsi" w:eastAsiaTheme="majorEastAsia" w:hAnsiTheme="majorHAnsi" w:cstheme="majorBidi"/>
          <w:b/>
          <w:bCs/>
          <w:color w:val="365F91" w:themeColor="accent1" w:themeShade="BF"/>
          <w:sz w:val="28"/>
          <w:szCs w:val="28"/>
        </w:rPr>
        <w:t>Dépendances</w:t>
      </w:r>
    </w:p>
    <w:p w14:paraId="0B46433E" w14:textId="77777777" w:rsidR="00553434" w:rsidRDefault="00000000">
      <w:r>
        <w:t>• spring-boot-starter-web : Pour la création d’API RESTful avec Spring MVC.</w:t>
      </w:r>
    </w:p>
    <w:p w14:paraId="218E6350" w14:textId="77777777" w:rsidR="00553434" w:rsidRDefault="00000000">
      <w:r>
        <w:t>• spring-boot-starter-test : Fournit un support de test pour les applications Spring Boot.</w:t>
      </w:r>
    </w:p>
    <w:p w14:paraId="6E84B9F8" w14:textId="77777777" w:rsidR="00553434" w:rsidRDefault="00000000">
      <w:r>
        <w:t>• jakarta.xml.bind-api : API JAXB (version Jakarta) pour la liaison XML/Java.</w:t>
      </w:r>
    </w:p>
    <w:p w14:paraId="74DF4AFD" w14:textId="680D4A13" w:rsidR="00553434" w:rsidRDefault="00000000">
      <w:r>
        <w:t>• jaxb-</w:t>
      </w:r>
      <w:proofErr w:type="gramStart"/>
      <w:r>
        <w:t>runtime :</w:t>
      </w:r>
      <w:proofErr w:type="gramEnd"/>
      <w:r>
        <w:t xml:space="preserve"> Runtime nécessaire à JAXB pour le (dé)marshalling </w:t>
      </w:r>
      <w:proofErr w:type="gramStart"/>
      <w:r>
        <w:t>XML.</w:t>
      </w:r>
      <w:r w:rsidR="004735DD">
        <w:t>(</w:t>
      </w:r>
      <w:proofErr w:type="gramEnd"/>
      <w:r w:rsidR="004735DD">
        <w:t>Marshall and Unmarshall</w:t>
      </w:r>
    </w:p>
    <w:p w14:paraId="354CBB54" w14:textId="77777777" w:rsidR="00553434" w:rsidRDefault="00000000">
      <w:r>
        <w:t>• jaxb-api (version javax</w:t>
      </w:r>
      <w:proofErr w:type="gramStart"/>
      <w:r>
        <w:t>) :</w:t>
      </w:r>
      <w:proofErr w:type="gramEnd"/>
      <w:r>
        <w:t xml:space="preserve"> Ancienne API JAXB pour la compatibilité avec d’anciens outils.</w:t>
      </w:r>
    </w:p>
    <w:p w14:paraId="5BBB6340" w14:textId="77777777" w:rsidR="00553434" w:rsidRDefault="00000000">
      <w:r>
        <w:t>• classgraph : Utilisé pour analyser les packages Java et découvrir les classes.</w:t>
      </w:r>
    </w:p>
    <w:p w14:paraId="3EDB7102" w14:textId="76F35644" w:rsidR="00553434" w:rsidRDefault="00000000">
      <w:r>
        <w:t xml:space="preserve">• </w:t>
      </w:r>
      <w:proofErr w:type="gramStart"/>
      <w:r>
        <w:t>reflections :</w:t>
      </w:r>
      <w:proofErr w:type="gramEnd"/>
      <w:r>
        <w:t xml:space="preserve"> Analyse du classpath et </w:t>
      </w:r>
      <w:proofErr w:type="spellStart"/>
      <w:r>
        <w:t>métadonnées</w:t>
      </w:r>
      <w:proofErr w:type="spellEnd"/>
      <w:r>
        <w:t xml:space="preserve"> des </w:t>
      </w:r>
      <w:proofErr w:type="gramStart"/>
      <w:r>
        <w:t>classes.</w:t>
      </w:r>
      <w:r w:rsidR="004735DD">
        <w:t>(</w:t>
      </w:r>
      <w:proofErr w:type="gramEnd"/>
      <w:r w:rsidR="004735DD">
        <w:t xml:space="preserve">la </w:t>
      </w:r>
      <w:proofErr w:type="spellStart"/>
      <w:r w:rsidR="004735DD">
        <w:t>dépendance</w:t>
      </w:r>
      <w:proofErr w:type="spellEnd"/>
      <w:r w:rsidR="004735DD">
        <w:t xml:space="preserve"> </w:t>
      </w:r>
      <w:proofErr w:type="spellStart"/>
      <w:r w:rsidR="004735DD">
        <w:t>classgraph</w:t>
      </w:r>
      <w:proofErr w:type="spellEnd"/>
      <w:r w:rsidR="004735DD">
        <w:t xml:space="preserve"> </w:t>
      </w:r>
      <w:proofErr w:type="spellStart"/>
      <w:r w:rsidR="004735DD">
        <w:t>est</w:t>
      </w:r>
      <w:proofErr w:type="spellEnd"/>
      <w:r w:rsidR="004735DD">
        <w:t xml:space="preserve"> </w:t>
      </w:r>
      <w:proofErr w:type="spellStart"/>
      <w:r w:rsidR="004735DD">
        <w:t>meilleurz</w:t>
      </w:r>
      <w:proofErr w:type="spellEnd"/>
      <w:r w:rsidR="004735DD">
        <w:t xml:space="preserve"> que </w:t>
      </w:r>
      <w:r w:rsidR="004735DD">
        <w:t>reflections</w:t>
      </w:r>
      <w:r w:rsidR="004735DD">
        <w:t>)</w:t>
      </w:r>
    </w:p>
    <w:p w14:paraId="038B1CA4" w14:textId="77777777" w:rsidR="00553434" w:rsidRDefault="00000000">
      <w:r>
        <w:lastRenderedPageBreak/>
        <w:t>• jackson-module-jaxb-</w:t>
      </w:r>
      <w:proofErr w:type="gramStart"/>
      <w:r>
        <w:t>annotations :</w:t>
      </w:r>
      <w:proofErr w:type="gramEnd"/>
      <w:r>
        <w:t xml:space="preserve"> Permet à Jackson de comprendre les annotations JAXB.</w:t>
      </w:r>
    </w:p>
    <w:p w14:paraId="0AD67AED" w14:textId="78C93D6F" w:rsidR="00553434" w:rsidRDefault="00000000">
      <w:r>
        <w:t xml:space="preserve">• </w:t>
      </w:r>
      <w:proofErr w:type="gramStart"/>
      <w:r>
        <w:t>jmustache :</w:t>
      </w:r>
      <w:proofErr w:type="gramEnd"/>
      <w:r>
        <w:t xml:space="preserve"> Moteur de template Mustache pour la génération dynamique du fichier </w:t>
      </w:r>
      <w:proofErr w:type="gramStart"/>
      <w:r>
        <w:t>pom.xml.</w:t>
      </w:r>
      <w:r w:rsidR="004735DD">
        <w:t>(</w:t>
      </w:r>
      <w:proofErr w:type="spellStart"/>
      <w:proofErr w:type="gramEnd"/>
      <w:r w:rsidR="004735DD">
        <w:t>ce</w:t>
      </w:r>
      <w:proofErr w:type="spellEnd"/>
      <w:r w:rsidR="004735DD">
        <w:t xml:space="preserve"> </w:t>
      </w:r>
      <w:proofErr w:type="spellStart"/>
      <w:r w:rsidR="004735DD">
        <w:t>n’est</w:t>
      </w:r>
      <w:proofErr w:type="spellEnd"/>
      <w:r w:rsidR="004735DD">
        <w:t xml:space="preserve"> pas </w:t>
      </w:r>
      <w:proofErr w:type="spellStart"/>
      <w:r w:rsidR="004735DD">
        <w:t>une</w:t>
      </w:r>
      <w:proofErr w:type="spellEnd"/>
      <w:r w:rsidR="004735DD">
        <w:t xml:space="preserve"> definition </w:t>
      </w:r>
      <w:proofErr w:type="spellStart"/>
      <w:r w:rsidR="004735DD">
        <w:t>genrale</w:t>
      </w:r>
      <w:proofErr w:type="spellEnd"/>
      <w:r w:rsidR="004735DD">
        <w:t>)</w:t>
      </w:r>
    </w:p>
    <w:p w14:paraId="6136842D" w14:textId="77777777" w:rsidR="00553434" w:rsidRPr="004735DD" w:rsidRDefault="00000000">
      <w:pPr>
        <w:rPr>
          <w:rFonts w:asciiTheme="majorHAnsi" w:eastAsiaTheme="majorEastAsia" w:hAnsiTheme="majorHAnsi" w:cstheme="majorBidi"/>
          <w:b/>
          <w:bCs/>
          <w:color w:val="365F91" w:themeColor="accent1" w:themeShade="BF"/>
          <w:sz w:val="28"/>
          <w:szCs w:val="28"/>
        </w:rPr>
      </w:pPr>
      <w:r w:rsidRPr="004735DD">
        <w:rPr>
          <w:rFonts w:asciiTheme="majorHAnsi" w:eastAsiaTheme="majorEastAsia" w:hAnsiTheme="majorHAnsi" w:cstheme="majorBidi"/>
          <w:b/>
          <w:bCs/>
          <w:color w:val="365F91" w:themeColor="accent1" w:themeShade="BF"/>
          <w:sz w:val="28"/>
          <w:szCs w:val="28"/>
        </w:rPr>
        <w:t>Plugins de Construction</w:t>
      </w:r>
    </w:p>
    <w:p w14:paraId="0379A764" w14:textId="77777777" w:rsidR="00553434" w:rsidRDefault="00000000">
      <w:r>
        <w:t>• jaxb2-maven-plugin : Lie les fichiers .xsd aux classes Java à la compilation.</w:t>
      </w:r>
    </w:p>
    <w:p w14:paraId="6D175029" w14:textId="77777777" w:rsidR="00553434" w:rsidRDefault="00000000">
      <w:r>
        <w:t>• build-helper-maven-plugin : Enregistre les répertoires sources JAXB générés dans le chemin de build.</w:t>
      </w:r>
    </w:p>
    <w:p w14:paraId="326B34E0" w14:textId="77777777" w:rsidR="00553434" w:rsidRDefault="00000000">
      <w:r>
        <w:t>• maven-compiler-plugin : Assure la compatibilité avec Java 17.</w:t>
      </w:r>
    </w:p>
    <w:p w14:paraId="55D83224" w14:textId="77777777" w:rsidR="00553434" w:rsidRDefault="00000000" w:rsidP="004735DD">
      <w:pPr>
        <w:pStyle w:val="Heading1"/>
      </w:pPr>
      <w:r>
        <w:t>Fonctionnalités</w:t>
      </w:r>
    </w:p>
    <w:p w14:paraId="620874D4" w14:textId="77777777" w:rsidR="00553434" w:rsidRPr="004735DD" w:rsidRDefault="00000000">
      <w:pPr>
        <w:rPr>
          <w:rFonts w:asciiTheme="majorHAnsi" w:eastAsiaTheme="majorEastAsia" w:hAnsiTheme="majorHAnsi" w:cstheme="majorBidi"/>
          <w:b/>
          <w:bCs/>
          <w:color w:val="4F81BD" w:themeColor="accent1"/>
          <w:sz w:val="26"/>
          <w:szCs w:val="26"/>
        </w:rPr>
      </w:pPr>
      <w:r w:rsidRPr="004735DD">
        <w:rPr>
          <w:rFonts w:asciiTheme="majorHAnsi" w:eastAsiaTheme="majorEastAsia" w:hAnsiTheme="majorHAnsi" w:cstheme="majorBidi"/>
          <w:b/>
          <w:bCs/>
          <w:color w:val="4F81BD" w:themeColor="accent1"/>
          <w:sz w:val="26"/>
          <w:szCs w:val="26"/>
        </w:rPr>
        <w:t>Génération</w:t>
      </w:r>
      <w:r>
        <w:t xml:space="preserve"> </w:t>
      </w:r>
      <w:r w:rsidRPr="004735DD">
        <w:rPr>
          <w:rFonts w:asciiTheme="majorHAnsi" w:eastAsiaTheme="majorEastAsia" w:hAnsiTheme="majorHAnsi" w:cstheme="majorBidi"/>
          <w:b/>
          <w:bCs/>
          <w:color w:val="4F81BD" w:themeColor="accent1"/>
          <w:sz w:val="26"/>
          <w:szCs w:val="26"/>
        </w:rPr>
        <w:t>de pom.xml</w:t>
      </w:r>
    </w:p>
    <w:p w14:paraId="7976DC7A" w14:textId="77777777" w:rsidR="00553434" w:rsidRDefault="00000000">
      <w:r>
        <w:t>Méthode Statique :</w:t>
      </w:r>
    </w:p>
    <w:p w14:paraId="5FF53100" w14:textId="77777777" w:rsidR="00553434" w:rsidRDefault="00000000">
      <w:r>
        <w:t>- Exécuter generate-sources-block.bat</w:t>
      </w:r>
    </w:p>
    <w:p w14:paraId="5C65B06E" w14:textId="77777777" w:rsidR="00553434" w:rsidRDefault="00000000">
      <w:r>
        <w:t>Méthode Dynamique :</w:t>
      </w:r>
    </w:p>
    <w:p w14:paraId="442E4739" w14:textId="77777777" w:rsidR="00553434" w:rsidRDefault="00000000">
      <w:r>
        <w:t>- Utilise PomGenerationService et un template XML statique ou appeler /api/pom/generate.</w:t>
      </w:r>
    </w:p>
    <w:p w14:paraId="3E6F38B0" w14:textId="77777777" w:rsidR="00553434" w:rsidRDefault="00000000">
      <w:r>
        <w:t>(Recommandé) :</w:t>
      </w:r>
    </w:p>
    <w:p w14:paraId="4BDE8FC1" w14:textId="77777777" w:rsidR="00553434" w:rsidRDefault="00000000">
      <w:r>
        <w:t>- Appeler /generate/pom</w:t>
      </w:r>
    </w:p>
    <w:p w14:paraId="343DB475" w14:textId="77777777" w:rsidR="00553434" w:rsidRDefault="00000000">
      <w:r>
        <w:t>- Utilise PomGeneratorMustacheService avec un template Mustache.</w:t>
      </w:r>
    </w:p>
    <w:p w14:paraId="77B0176F" w14:textId="77777777" w:rsidR="004735DD" w:rsidRDefault="004735DD" w:rsidP="004735DD">
      <w:pPr>
        <w:pStyle w:val="Heading2"/>
      </w:pPr>
      <w:r>
        <w:t>JAXB Output</w:t>
      </w:r>
    </w:p>
    <w:p w14:paraId="55621703" w14:textId="77777777" w:rsidR="00553434" w:rsidRDefault="00000000">
      <w:r>
        <w:t xml:space="preserve">Les classes </w:t>
      </w:r>
      <w:proofErr w:type="spellStart"/>
      <w:r>
        <w:t>générées</w:t>
      </w:r>
      <w:proofErr w:type="spellEnd"/>
      <w:r>
        <w:t xml:space="preserve"> </w:t>
      </w:r>
      <w:proofErr w:type="spellStart"/>
      <w:r>
        <w:t>sont</w:t>
      </w:r>
      <w:proofErr w:type="spellEnd"/>
      <w:r>
        <w:t xml:space="preserve"> </w:t>
      </w:r>
      <w:proofErr w:type="spellStart"/>
      <w:r>
        <w:t>placées</w:t>
      </w:r>
      <w:proofErr w:type="spellEnd"/>
      <w:r>
        <w:t xml:space="preserve"> sous src/main/java/tn/bz/generated/... selon le nom du fichier .xsd.</w:t>
      </w:r>
    </w:p>
    <w:p w14:paraId="2F19AC33" w14:textId="77777777" w:rsidR="00553434" w:rsidRPr="004735DD" w:rsidRDefault="00000000">
      <w:pPr>
        <w:rPr>
          <w:rFonts w:asciiTheme="majorHAnsi" w:eastAsiaTheme="majorEastAsia" w:hAnsiTheme="majorHAnsi" w:cstheme="majorBidi"/>
          <w:b/>
          <w:bCs/>
          <w:color w:val="4F81BD" w:themeColor="accent1"/>
          <w:sz w:val="26"/>
          <w:szCs w:val="26"/>
        </w:rPr>
      </w:pPr>
      <w:r w:rsidRPr="004735DD">
        <w:rPr>
          <w:rFonts w:asciiTheme="majorHAnsi" w:eastAsiaTheme="majorEastAsia" w:hAnsiTheme="majorHAnsi" w:cstheme="majorBidi"/>
          <w:b/>
          <w:bCs/>
          <w:color w:val="4F81BD" w:themeColor="accent1"/>
          <w:sz w:val="26"/>
          <w:szCs w:val="26"/>
        </w:rPr>
        <w:t>Génération de JSON</w:t>
      </w:r>
    </w:p>
    <w:p w14:paraId="06EFFFC4" w14:textId="77777777" w:rsidR="00553434" w:rsidRDefault="00000000">
      <w:r>
        <w:t>• SchemaBindingUtils : Lie les objets Java générés par JAXB en JSON.</w:t>
      </w:r>
    </w:p>
    <w:p w14:paraId="4033B082" w14:textId="77777777" w:rsidR="00553434" w:rsidRDefault="00000000">
      <w:r>
        <w:t>• SchemaService : Liste les classes racines disponibles générées par JAXB.</w:t>
      </w:r>
    </w:p>
    <w:p w14:paraId="1A074ECF" w14:textId="77777777" w:rsidR="00553434" w:rsidRDefault="00000000">
      <w:r>
        <w:t>• SchemaController : Interface REST pour les opérations liées au schéma.</w:t>
      </w:r>
    </w:p>
    <w:p w14:paraId="54BA830B" w14:textId="77777777" w:rsidR="004735DD" w:rsidRDefault="004735DD" w:rsidP="004735DD">
      <w:pPr>
        <w:pStyle w:val="Heading1"/>
      </w:pPr>
      <w:r>
        <w:t>REST Endpoints</w:t>
      </w:r>
    </w:p>
    <w:p w14:paraId="7FF81A01" w14:textId="77777777" w:rsidR="00553434" w:rsidRDefault="00000000">
      <w:r>
        <w:t>• /</w:t>
      </w:r>
      <w:proofErr w:type="spellStart"/>
      <w:r>
        <w:t>api</w:t>
      </w:r>
      <w:proofErr w:type="spellEnd"/>
      <w:r>
        <w:t>/</w:t>
      </w:r>
      <w:proofErr w:type="gramStart"/>
      <w:r>
        <w:t>classes :</w:t>
      </w:r>
      <w:proofErr w:type="gramEnd"/>
      <w:r>
        <w:t xml:space="preserve"> </w:t>
      </w:r>
      <w:proofErr w:type="spellStart"/>
      <w:r>
        <w:t>Liste</w:t>
      </w:r>
      <w:proofErr w:type="spellEnd"/>
      <w:r>
        <w:t xml:space="preserve"> les classes racines JAXB disponibles</w:t>
      </w:r>
    </w:p>
    <w:p w14:paraId="6C0A974A" w14:textId="77777777" w:rsidR="00553434" w:rsidRDefault="00000000">
      <w:r>
        <w:lastRenderedPageBreak/>
        <w:t>• /api/generate-json : Génère du JSON à partir de la classe sélectionnée (paramètre : key className Value tn.bz.schema.… selon la liste des classes racines JAXB disponibles)</w:t>
      </w:r>
    </w:p>
    <w:p w14:paraId="6D5AE6B2" w14:textId="77777777" w:rsidR="00553434" w:rsidRDefault="00000000">
      <w:r>
        <w:t>• /api/pom/generate : Génération dynamique de pom.xml</w:t>
      </w:r>
    </w:p>
    <w:p w14:paraId="53511B65" w14:textId="77777777" w:rsidR="00553434" w:rsidRDefault="00000000">
      <w:r>
        <w:t>• /generate/pom : Génération dynamique de pom.xml et compilation Maven (Recommandé)</w:t>
      </w:r>
    </w:p>
    <w:p w14:paraId="002BF56A" w14:textId="77777777" w:rsidR="004735DD" w:rsidRDefault="004735DD" w:rsidP="004735DD">
      <w:pPr>
        <w:pStyle w:val="Heading1"/>
      </w:pPr>
      <w:r>
        <w:t>Output Directory</w:t>
      </w:r>
    </w:p>
    <w:p w14:paraId="0F30D0F9" w14:textId="77777777" w:rsidR="00553434" w:rsidRDefault="00000000">
      <w:r>
        <w:t xml:space="preserve">Les </w:t>
      </w:r>
      <w:proofErr w:type="spellStart"/>
      <w:r>
        <w:t>fichiers</w:t>
      </w:r>
      <w:proofErr w:type="spellEnd"/>
      <w:r>
        <w:t xml:space="preserve"> JSON </w:t>
      </w:r>
      <w:proofErr w:type="spellStart"/>
      <w:r>
        <w:t>sont</w:t>
      </w:r>
      <w:proofErr w:type="spellEnd"/>
      <w:r>
        <w:t xml:space="preserve"> </w:t>
      </w:r>
      <w:proofErr w:type="spellStart"/>
      <w:r>
        <w:t>enregistrés</w:t>
      </w:r>
      <w:proofErr w:type="spellEnd"/>
      <w:r>
        <w:t xml:space="preserve"> dans src/main/resources/json_output.</w:t>
      </w:r>
    </w:p>
    <w:p w14:paraId="59A19DB7" w14:textId="49241EBE" w:rsidR="004735DD" w:rsidRDefault="004735DD" w:rsidP="004735DD">
      <w:pPr>
        <w:pStyle w:val="Heading1"/>
        <w:tabs>
          <w:tab w:val="right" w:pos="8640"/>
        </w:tabs>
      </w:pPr>
      <w:r>
        <w:t>Additional Notes</w:t>
      </w:r>
      <w:r>
        <w:tab/>
      </w:r>
    </w:p>
    <w:p w14:paraId="127FA92B" w14:textId="77777777" w:rsidR="00553434" w:rsidRDefault="00000000">
      <w:r>
        <w:t xml:space="preserve">• </w:t>
      </w:r>
      <w:proofErr w:type="spellStart"/>
      <w:r>
        <w:t>XsdEntry</w:t>
      </w:r>
      <w:proofErr w:type="spellEnd"/>
      <w:r>
        <w:t xml:space="preserve"> (</w:t>
      </w:r>
      <w:proofErr w:type="spellStart"/>
      <w:r>
        <w:t>entité</w:t>
      </w:r>
      <w:proofErr w:type="spellEnd"/>
      <w:proofErr w:type="gramStart"/>
      <w:r>
        <w:t>) :</w:t>
      </w:r>
      <w:proofErr w:type="gramEnd"/>
      <w:r>
        <w:t xml:space="preserve"> </w:t>
      </w:r>
      <w:proofErr w:type="spellStart"/>
      <w:r>
        <w:t>Contient</w:t>
      </w:r>
      <w:proofErr w:type="spellEnd"/>
      <w:r>
        <w:t xml:space="preserve"> les métadonnées de chaque fichier .xsd.</w:t>
      </w:r>
    </w:p>
    <w:p w14:paraId="46898F31" w14:textId="77777777" w:rsidR="00553434" w:rsidRDefault="00000000">
      <w:r>
        <w:t>• global.xjb : Fichier de personnalisation JAXB pour éviter les conflits de type.</w:t>
      </w:r>
    </w:p>
    <w:sectPr w:rsidR="0055343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96928508">
    <w:abstractNumId w:val="8"/>
  </w:num>
  <w:num w:numId="2" w16cid:durableId="1229343349">
    <w:abstractNumId w:val="6"/>
  </w:num>
  <w:num w:numId="3" w16cid:durableId="644624891">
    <w:abstractNumId w:val="5"/>
  </w:num>
  <w:num w:numId="4" w16cid:durableId="677777912">
    <w:abstractNumId w:val="4"/>
  </w:num>
  <w:num w:numId="5" w16cid:durableId="670377065">
    <w:abstractNumId w:val="7"/>
  </w:num>
  <w:num w:numId="6" w16cid:durableId="1290358816">
    <w:abstractNumId w:val="3"/>
  </w:num>
  <w:num w:numId="7" w16cid:durableId="1968390943">
    <w:abstractNumId w:val="2"/>
  </w:num>
  <w:num w:numId="8" w16cid:durableId="1817063161">
    <w:abstractNumId w:val="1"/>
  </w:num>
  <w:num w:numId="9" w16cid:durableId="7148865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735DD"/>
    <w:rsid w:val="00547689"/>
    <w:rsid w:val="0055343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875132"/>
  <w14:defaultImageDpi w14:val="300"/>
  <w15:docId w15:val="{BD6670DD-A334-4B46-B300-5BC19CFA1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Pages>
  <Words>469</Words>
  <Characters>2679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wael ben rejeb</cp:lastModifiedBy>
  <cp:revision>2</cp:revision>
  <dcterms:created xsi:type="dcterms:W3CDTF">2013-12-23T23:15:00Z</dcterms:created>
  <dcterms:modified xsi:type="dcterms:W3CDTF">2025-05-28T22:56:00Z</dcterms:modified>
  <cp:category/>
</cp:coreProperties>
</file>