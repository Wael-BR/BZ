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46E48" w14:textId="77777777" w:rsidR="003C73F2" w:rsidRDefault="00000000">
      <w:pPr>
        <w:pStyle w:val="Title"/>
      </w:pPr>
      <w:r>
        <w:t>Project Report: Schema Binding and JSON Generation via JAXB in Spring Boot</w:t>
      </w:r>
    </w:p>
    <w:p w14:paraId="58379DD1" w14:textId="77777777" w:rsidR="003C73F2" w:rsidRDefault="00000000">
      <w:pPr>
        <w:pStyle w:val="Heading1"/>
      </w:pPr>
      <w:r>
        <w:t>Overview</w:t>
      </w:r>
    </w:p>
    <w:p w14:paraId="68AE36B6" w14:textId="77777777" w:rsidR="003C73F2" w:rsidRDefault="00000000">
      <w:r>
        <w:t>This Spring Boot project provides a framework to dynamically generate a pom.xml that binds XSD (XML Schema Definition) files to Java classes using JAXB. It also supports converting these JAXB-generated objects to JSON and exposing related utilities through REST endpoints.</w:t>
      </w:r>
    </w:p>
    <w:p w14:paraId="7E75D182" w14:textId="77777777" w:rsidR="003C73F2" w:rsidRDefault="00000000">
      <w:pPr>
        <w:pStyle w:val="Heading1"/>
      </w:pPr>
      <w:r>
        <w:t>Server Configuration</w:t>
      </w:r>
    </w:p>
    <w:p w14:paraId="08F36FED" w14:textId="77777777" w:rsidR="003C73F2" w:rsidRDefault="00000000">
      <w:r>
        <w:t>- Port: 8098</w:t>
      </w:r>
    </w:p>
    <w:p w14:paraId="7E1988C6" w14:textId="77777777" w:rsidR="003C73F2" w:rsidRDefault="00000000">
      <w:r>
        <w:t>- Base URL: http://localhost:8098</w:t>
      </w:r>
    </w:p>
    <w:p w14:paraId="34A0FE2E" w14:textId="77777777" w:rsidR="003C73F2" w:rsidRDefault="00000000">
      <w:pPr>
        <w:pStyle w:val="Heading1"/>
      </w:pPr>
      <w:r>
        <w:t>XSD Handling</w:t>
      </w:r>
    </w:p>
    <w:p w14:paraId="1F43F411" w14:textId="77777777" w:rsidR="003C73F2" w:rsidRDefault="00000000">
      <w:r>
        <w:t>- Location: All .xsd files are placed under src/main/resources/xsd.</w:t>
      </w:r>
    </w:p>
    <w:p w14:paraId="0CF7035A" w14:textId="77777777" w:rsidR="003C73F2" w:rsidRDefault="00000000">
      <w:r>
        <w:t>- Purpose: Used to generate Java classes via JAXB, which are then serialized to JSON.</w:t>
      </w:r>
    </w:p>
    <w:p w14:paraId="7B4838A2" w14:textId="3769F1A3" w:rsidR="003C73F2" w:rsidRDefault="00000000">
      <w:pPr>
        <w:pStyle w:val="Heading1"/>
      </w:pPr>
      <w:r>
        <w:t xml:space="preserve">Dependencies </w:t>
      </w:r>
    </w:p>
    <w:p w14:paraId="1CB18DBF" w14:textId="77777777" w:rsidR="003C73F2" w:rsidRDefault="00000000">
      <w:pPr>
        <w:pStyle w:val="ListBullet"/>
      </w:pPr>
      <w:proofErr w:type="gramStart"/>
      <w:r>
        <w:t>spring</w:t>
      </w:r>
      <w:proofErr w:type="gramEnd"/>
      <w:r>
        <w:t>-boot-starter-web: For building RESTful APIs using Spring MVC.</w:t>
      </w:r>
    </w:p>
    <w:p w14:paraId="6297ABA1" w14:textId="77777777" w:rsidR="003C73F2" w:rsidRDefault="00000000">
      <w:pPr>
        <w:pStyle w:val="ListBullet"/>
      </w:pPr>
      <w:proofErr w:type="gramStart"/>
      <w:r>
        <w:t>spring-boot-starter-test</w:t>
      </w:r>
      <w:proofErr w:type="gramEnd"/>
      <w:r>
        <w:t>: Provides testing support for Spring Boot applications.</w:t>
      </w:r>
    </w:p>
    <w:p w14:paraId="6FA0381F" w14:textId="77777777" w:rsidR="003C73F2" w:rsidRDefault="00000000">
      <w:pPr>
        <w:pStyle w:val="ListBullet"/>
      </w:pPr>
      <w:r>
        <w:t>jakarta.xml.bind-api: JAXB API (Jakarta version) for XML/Java binding.</w:t>
      </w:r>
    </w:p>
    <w:p w14:paraId="7095E808" w14:textId="77777777" w:rsidR="003C73F2" w:rsidRDefault="00000000">
      <w:pPr>
        <w:pStyle w:val="ListBullet"/>
      </w:pPr>
      <w:r>
        <w:t>jaxb-runtime: JAXB runtime needed for unmarshalling/marshalling XML.</w:t>
      </w:r>
    </w:p>
    <w:p w14:paraId="41F374F7" w14:textId="77777777" w:rsidR="003C73F2" w:rsidRDefault="00000000">
      <w:pPr>
        <w:pStyle w:val="ListBullet"/>
      </w:pPr>
      <w:r>
        <w:t>jaxb-api (javax version): Legacy JAXB API to support older tooling or compatibility.</w:t>
      </w:r>
    </w:p>
    <w:p w14:paraId="33DAFD86" w14:textId="77777777" w:rsidR="003C73F2" w:rsidRDefault="00000000">
      <w:pPr>
        <w:pStyle w:val="ListBullet"/>
      </w:pPr>
      <w:r>
        <w:t>classgraph: Used to scan Java packages and discover classes.</w:t>
      </w:r>
    </w:p>
    <w:p w14:paraId="733CD6B1" w14:textId="77777777" w:rsidR="003C73F2" w:rsidRDefault="00000000">
      <w:pPr>
        <w:pStyle w:val="ListBullet"/>
      </w:pPr>
      <w:r>
        <w:t>reflections: Classpath scanning and metadata analysis.</w:t>
      </w:r>
    </w:p>
    <w:p w14:paraId="00053C6A" w14:textId="77777777" w:rsidR="003C73F2" w:rsidRDefault="00000000">
      <w:pPr>
        <w:pStyle w:val="ListBullet"/>
      </w:pPr>
      <w:r>
        <w:t>jackson-module-jaxb-annotations: Allows Jackson to understand JAXB annotations.</w:t>
      </w:r>
    </w:p>
    <w:p w14:paraId="63EB6893" w14:textId="77777777" w:rsidR="003C73F2" w:rsidRDefault="00000000">
      <w:pPr>
        <w:pStyle w:val="ListBullet"/>
      </w:pPr>
      <w:r>
        <w:t>jmustache: Mustache templating engine for dynamic generation of pom.xml.</w:t>
      </w:r>
    </w:p>
    <w:p w14:paraId="5917C6D7" w14:textId="77777777" w:rsidR="003C73F2" w:rsidRDefault="00000000">
      <w:pPr>
        <w:pStyle w:val="Heading1"/>
      </w:pPr>
      <w:r>
        <w:t>Build Plugins</w:t>
      </w:r>
    </w:p>
    <w:p w14:paraId="0033FBFA" w14:textId="77777777" w:rsidR="003C73F2" w:rsidRDefault="00000000">
      <w:r>
        <w:t>jaxb2-maven-plugin: Binds .xsd files to Java classes at compile-time.</w:t>
      </w:r>
    </w:p>
    <w:p w14:paraId="65565F70" w14:textId="77777777" w:rsidR="003C73F2" w:rsidRDefault="00000000">
      <w:r>
        <w:lastRenderedPageBreak/>
        <w:t>build-helper-maven-plugin: Registers the generated JAXB source directories to the build path.</w:t>
      </w:r>
    </w:p>
    <w:p w14:paraId="3D983FAE" w14:textId="77777777" w:rsidR="003C73F2" w:rsidRDefault="00000000">
      <w:r>
        <w:t>maven-compiler-plugin: Ensures Java 17 compatibility.</w:t>
      </w:r>
    </w:p>
    <w:p w14:paraId="14CFBEF8" w14:textId="77777777" w:rsidR="003C73F2" w:rsidRDefault="00000000">
      <w:pPr>
        <w:pStyle w:val="Heading1"/>
      </w:pPr>
      <w:r>
        <w:t>Functionality</w:t>
      </w:r>
    </w:p>
    <w:p w14:paraId="00DDF1E3" w14:textId="77777777" w:rsidR="003C73F2" w:rsidRDefault="00000000">
      <w:pPr>
        <w:pStyle w:val="Heading2"/>
      </w:pPr>
      <w:r>
        <w:t>pom.xml Generation</w:t>
      </w:r>
    </w:p>
    <w:p w14:paraId="5D953102" w14:textId="77777777" w:rsidR="003C73F2" w:rsidRDefault="00000000">
      <w:r>
        <w:t>Static Method:</w:t>
      </w:r>
    </w:p>
    <w:p w14:paraId="13929FA6" w14:textId="060E7C85" w:rsidR="003C73F2" w:rsidRDefault="00000000" w:rsidP="00327619">
      <w:r>
        <w:t xml:space="preserve">  - Execute generate-sources-block.bat</w:t>
      </w:r>
    </w:p>
    <w:p w14:paraId="74CBBBF3" w14:textId="323C72E1" w:rsidR="00327619" w:rsidRDefault="00000000" w:rsidP="00327619">
      <w:r>
        <w:t xml:space="preserve">Dynamic </w:t>
      </w:r>
      <w:r w:rsidR="00327619">
        <w:t>Method:</w:t>
      </w:r>
    </w:p>
    <w:p w14:paraId="7B035295" w14:textId="486B5863" w:rsidR="003C73F2" w:rsidRDefault="00327619" w:rsidP="00327619">
      <w:r>
        <w:t xml:space="preserve">  - Uses </w:t>
      </w:r>
      <w:proofErr w:type="spellStart"/>
      <w:r>
        <w:t>PomGenerationService</w:t>
      </w:r>
      <w:proofErr w:type="spellEnd"/>
      <w:r>
        <w:t xml:space="preserve"> and a static XML template, or call /</w:t>
      </w:r>
      <w:proofErr w:type="spellStart"/>
      <w:r>
        <w:t>api</w:t>
      </w:r>
      <w:proofErr w:type="spellEnd"/>
      <w:r>
        <w:t>/pom/generate.</w:t>
      </w:r>
    </w:p>
    <w:p w14:paraId="76DC4BC3" w14:textId="4D20AD02" w:rsidR="00327619" w:rsidRDefault="00327619" w:rsidP="00327619">
      <w:r>
        <w:t>(Recommended):</w:t>
      </w:r>
    </w:p>
    <w:p w14:paraId="49840F92" w14:textId="77777777" w:rsidR="003C73F2" w:rsidRDefault="00000000">
      <w:r>
        <w:t xml:space="preserve">  - Call /generate/pom</w:t>
      </w:r>
    </w:p>
    <w:p w14:paraId="6A562E2D" w14:textId="77777777" w:rsidR="003C73F2" w:rsidRDefault="00000000">
      <w:r>
        <w:t xml:space="preserve">  - Uses PomGeneratorMustacheService with a Mustache template.</w:t>
      </w:r>
    </w:p>
    <w:p w14:paraId="073661E6" w14:textId="77777777" w:rsidR="003C73F2" w:rsidRDefault="00000000">
      <w:pPr>
        <w:pStyle w:val="Heading2"/>
      </w:pPr>
      <w:bookmarkStart w:id="0" w:name="_Hlk199372528"/>
      <w:r>
        <w:t>JAXB Output</w:t>
      </w:r>
    </w:p>
    <w:bookmarkEnd w:id="0"/>
    <w:p w14:paraId="4C565719" w14:textId="77777777" w:rsidR="003C73F2" w:rsidRDefault="00000000">
      <w:r>
        <w:t>Generated classes placed under src/main/java/tn/bz/generated/... based on the .xsd name.</w:t>
      </w:r>
    </w:p>
    <w:p w14:paraId="275829CF" w14:textId="77777777" w:rsidR="003C73F2" w:rsidRDefault="00000000">
      <w:pPr>
        <w:pStyle w:val="Heading2"/>
      </w:pPr>
      <w:r>
        <w:t>JSON Generation</w:t>
      </w:r>
    </w:p>
    <w:p w14:paraId="7C48A7DD" w14:textId="77777777" w:rsidR="003C73F2" w:rsidRDefault="00000000">
      <w:r>
        <w:t>SchemaBindingUtils: Binds JAXB Java objects to JSON.</w:t>
      </w:r>
    </w:p>
    <w:p w14:paraId="0A5CB5EF" w14:textId="77777777" w:rsidR="003C73F2" w:rsidRDefault="00000000">
      <w:r>
        <w:t>SchemaService: Lists available JAXB-generated classes.</w:t>
      </w:r>
    </w:p>
    <w:p w14:paraId="21BC53FD" w14:textId="77777777" w:rsidR="003C73F2" w:rsidRDefault="00000000">
      <w:r>
        <w:t>SchemaController: REST interface for schema operations.</w:t>
      </w:r>
    </w:p>
    <w:p w14:paraId="50EED34C" w14:textId="77777777" w:rsidR="003C73F2" w:rsidRDefault="00000000">
      <w:pPr>
        <w:pStyle w:val="Heading1"/>
      </w:pPr>
      <w:bookmarkStart w:id="1" w:name="_Hlk199372519"/>
      <w:r>
        <w:t>REST Endpoints</w:t>
      </w:r>
    </w:p>
    <w:bookmarkEnd w:id="1"/>
    <w:p w14:paraId="752CE1E6" w14:textId="77777777" w:rsidR="003C73F2" w:rsidRDefault="00000000">
      <w:pPr>
        <w:pStyle w:val="ListBullet"/>
      </w:pPr>
      <w:r>
        <w:t>/api/classes: Lists available JAXB root classes</w:t>
      </w:r>
    </w:p>
    <w:p w14:paraId="55E325D8" w14:textId="697DA3A7" w:rsidR="003C73F2" w:rsidRDefault="00000000" w:rsidP="00327619">
      <w:pPr>
        <w:pStyle w:val="ListBullet"/>
      </w:pPr>
      <w:r>
        <w:t>/api/generate-json: Generates JSON from the selected class (param:</w:t>
      </w:r>
      <w:r w:rsidR="00327619">
        <w:t xml:space="preserve"> key</w:t>
      </w:r>
      <w:r>
        <w:t xml:space="preserve"> </w:t>
      </w:r>
      <w:proofErr w:type="spellStart"/>
      <w:r>
        <w:t>className</w:t>
      </w:r>
      <w:proofErr w:type="spellEnd"/>
      <w:r w:rsidR="00327619">
        <w:t xml:space="preserve"> Value </w:t>
      </w:r>
      <w:proofErr w:type="spellStart"/>
      <w:proofErr w:type="gramStart"/>
      <w:r w:rsidR="00327619" w:rsidRPr="00327619">
        <w:t>tn.bz.schema</w:t>
      </w:r>
      <w:proofErr w:type="spellEnd"/>
      <w:proofErr w:type="gramEnd"/>
      <w:r w:rsidR="00327619">
        <w:t xml:space="preserve">. … </w:t>
      </w:r>
      <w:r w:rsidR="00327619">
        <w:t xml:space="preserve">based on the </w:t>
      </w:r>
      <w:r w:rsidR="00327619">
        <w:t>lists of available JAXB root classes</w:t>
      </w:r>
      <w:r>
        <w:t>)</w:t>
      </w:r>
    </w:p>
    <w:p w14:paraId="062FC1E3" w14:textId="78FE7071" w:rsidR="003C73F2" w:rsidRDefault="00000000">
      <w:pPr>
        <w:pStyle w:val="ListBullet"/>
      </w:pPr>
      <w:r>
        <w:t>/</w:t>
      </w:r>
      <w:proofErr w:type="spellStart"/>
      <w:r>
        <w:t>api</w:t>
      </w:r>
      <w:proofErr w:type="spellEnd"/>
      <w:r>
        <w:t xml:space="preserve">/pom/generate: </w:t>
      </w:r>
      <w:r w:rsidR="00327619">
        <w:t xml:space="preserve">Dynamic </w:t>
      </w:r>
      <w:r>
        <w:t>pom.xml generation</w:t>
      </w:r>
    </w:p>
    <w:p w14:paraId="712DE2F3" w14:textId="77777777" w:rsidR="003C73F2" w:rsidRDefault="00000000">
      <w:pPr>
        <w:pStyle w:val="ListBullet"/>
      </w:pPr>
      <w:r>
        <w:t>/generate/pom: Dynamic pom.xml generation and Maven compile (Recommended)</w:t>
      </w:r>
    </w:p>
    <w:p w14:paraId="08687B0B" w14:textId="77777777" w:rsidR="003C73F2" w:rsidRDefault="00000000">
      <w:pPr>
        <w:pStyle w:val="Heading1"/>
      </w:pPr>
      <w:bookmarkStart w:id="2" w:name="_Hlk199372566"/>
      <w:r>
        <w:t>Output Directory</w:t>
      </w:r>
    </w:p>
    <w:bookmarkEnd w:id="2"/>
    <w:p w14:paraId="2B4504BA" w14:textId="77777777" w:rsidR="003C73F2" w:rsidRDefault="00000000">
      <w:r>
        <w:t>JSON files are saved under src/main/resources/json_output.</w:t>
      </w:r>
    </w:p>
    <w:p w14:paraId="11D32219" w14:textId="77777777" w:rsidR="003C73F2" w:rsidRDefault="00000000">
      <w:pPr>
        <w:pStyle w:val="Heading1"/>
      </w:pPr>
      <w:bookmarkStart w:id="3" w:name="_Hlk199372575"/>
      <w:r>
        <w:lastRenderedPageBreak/>
        <w:t>Additional Notes</w:t>
      </w:r>
    </w:p>
    <w:bookmarkEnd w:id="3"/>
    <w:p w14:paraId="6BCFDA58" w14:textId="77777777" w:rsidR="003C73F2" w:rsidRDefault="00000000">
      <w:r>
        <w:t>XsdEntry Entity: Holds metadata about each .xsd file.</w:t>
      </w:r>
    </w:p>
    <w:p w14:paraId="1FF843D4" w14:textId="77777777" w:rsidR="003C73F2" w:rsidRDefault="00000000">
      <w:r>
        <w:t>global.xjb: JAXB customization file to avoid type conflicts.</w:t>
      </w:r>
    </w:p>
    <w:sectPr w:rsidR="003C73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C22A2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578174">
    <w:abstractNumId w:val="8"/>
  </w:num>
  <w:num w:numId="2" w16cid:durableId="641421504">
    <w:abstractNumId w:val="6"/>
  </w:num>
  <w:num w:numId="3" w16cid:durableId="1166823232">
    <w:abstractNumId w:val="5"/>
  </w:num>
  <w:num w:numId="4" w16cid:durableId="1735659596">
    <w:abstractNumId w:val="4"/>
  </w:num>
  <w:num w:numId="5" w16cid:durableId="161362106">
    <w:abstractNumId w:val="7"/>
  </w:num>
  <w:num w:numId="6" w16cid:durableId="843086896">
    <w:abstractNumId w:val="3"/>
  </w:num>
  <w:num w:numId="7" w16cid:durableId="329331448">
    <w:abstractNumId w:val="2"/>
  </w:num>
  <w:num w:numId="8" w16cid:durableId="468910586">
    <w:abstractNumId w:val="1"/>
  </w:num>
  <w:num w:numId="9" w16cid:durableId="162326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27619"/>
    <w:rsid w:val="003C73F2"/>
    <w:rsid w:val="00547689"/>
    <w:rsid w:val="00AA1D8D"/>
    <w:rsid w:val="00B47730"/>
    <w:rsid w:val="00BE10F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4010A9"/>
  <w14:defaultImageDpi w14:val="300"/>
  <w15:docId w15:val="{BD6670DD-A334-4B46-B300-5BC19CFA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wael ben rejeb</cp:lastModifiedBy>
  <cp:revision>3</cp:revision>
  <dcterms:created xsi:type="dcterms:W3CDTF">2013-12-23T23:15:00Z</dcterms:created>
  <dcterms:modified xsi:type="dcterms:W3CDTF">2025-05-28T22:57:00Z</dcterms:modified>
  <cp:category/>
</cp:coreProperties>
</file>